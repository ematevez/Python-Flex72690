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A488" w14:textId="77777777" w:rsidR="009448DB" w:rsidRDefault="00000000">
      <w:pPr>
        <w:pStyle w:val="Ttulo"/>
      </w:pPr>
      <w:r>
        <w:t>Cómo Crear un Paquete Redistribuible en Python</w:t>
      </w:r>
    </w:p>
    <w:p w14:paraId="56C3B8B1" w14:textId="77777777" w:rsidR="009448DB" w:rsidRDefault="00000000">
      <w:r>
        <w:t>Crear un paquete redistribuible en Python implica estructurar tu código, escribir los archivos de configuración necesarios y preparar el paquete para su distribución. Este documento describe los pasos para crear un paquete de Python utilizando setuptools, una herramienta popular para empaquetar proyectos Python.</w:t>
      </w:r>
    </w:p>
    <w:p w14:paraId="2D913C7D" w14:textId="77777777" w:rsidR="009448DB" w:rsidRDefault="00000000">
      <w:pPr>
        <w:pStyle w:val="Ttulo1"/>
      </w:pPr>
      <w:r>
        <w:t>1. Estructura del Proyecto</w:t>
      </w:r>
    </w:p>
    <w:p w14:paraId="37CA55A3" w14:textId="77777777" w:rsidR="009448DB" w:rsidRDefault="00000000">
      <w:r>
        <w:t>Comienza organizando tu proyecto de manera clara y estructurada. Una estructura típica para un paquete de Python se ve así:</w:t>
      </w:r>
    </w:p>
    <w:p w14:paraId="684419F7" w14:textId="77777777" w:rsidR="009448DB" w:rsidRDefault="00000000">
      <w:pPr>
        <w:pStyle w:val="Listaconvietas"/>
      </w:pPr>
      <w:r>
        <w:t>mi_paquete/</w:t>
      </w:r>
    </w:p>
    <w:p w14:paraId="17A50B13" w14:textId="77777777" w:rsidR="009448DB" w:rsidRDefault="00000000">
      <w:pPr>
        <w:pStyle w:val="Listaconvietas"/>
      </w:pPr>
      <w:r>
        <w:t>├── mi_paquete/</w:t>
      </w:r>
    </w:p>
    <w:p w14:paraId="31A6926C" w14:textId="77777777" w:rsidR="009448DB" w:rsidRDefault="00000000">
      <w:pPr>
        <w:pStyle w:val="Listaconvietas"/>
      </w:pPr>
      <w:r>
        <w:t>│   ├── __init__.py</w:t>
      </w:r>
    </w:p>
    <w:p w14:paraId="5E4C0DC1" w14:textId="77777777" w:rsidR="009448DB" w:rsidRDefault="00000000">
      <w:pPr>
        <w:pStyle w:val="Listaconvietas"/>
      </w:pPr>
      <w:r>
        <w:t>│   ├── modulo1.py</w:t>
      </w:r>
    </w:p>
    <w:p w14:paraId="1560CB04" w14:textId="5C2AF36A" w:rsidR="009448DB" w:rsidRDefault="00000000" w:rsidP="00CC4795">
      <w:pPr>
        <w:pStyle w:val="Listaconvietas"/>
      </w:pPr>
      <w:r>
        <w:t>│   ├── modulo2.py</w:t>
      </w:r>
    </w:p>
    <w:p w14:paraId="3D59033D" w14:textId="77777777" w:rsidR="009448DB" w:rsidRDefault="00000000">
      <w:pPr>
        <w:pStyle w:val="Listaconvietas"/>
      </w:pPr>
      <w:r>
        <w:t>├── setup.py</w:t>
      </w:r>
    </w:p>
    <w:p w14:paraId="1ADE0A23" w14:textId="77777777" w:rsidR="009448DB" w:rsidRDefault="00000000">
      <w:pPr>
        <w:pStyle w:val="Listaconvietas"/>
      </w:pPr>
      <w:r>
        <w:t>├── README.md</w:t>
      </w:r>
    </w:p>
    <w:p w14:paraId="5337A56C" w14:textId="77777777" w:rsidR="009448DB" w:rsidRDefault="00000000">
      <w:pPr>
        <w:pStyle w:val="Listaconvietas"/>
      </w:pPr>
      <w:r>
        <w:t>├── LICENSE</w:t>
      </w:r>
    </w:p>
    <w:p w14:paraId="18D20FBB" w14:textId="77777777" w:rsidR="009448DB" w:rsidRDefault="00000000">
      <w:pPr>
        <w:pStyle w:val="Listaconvietas"/>
      </w:pPr>
      <w:r>
        <w:t>├── requirements.txt</w:t>
      </w:r>
    </w:p>
    <w:p w14:paraId="4DB23733" w14:textId="77777777" w:rsidR="009448DB" w:rsidRDefault="00000000">
      <w:pPr>
        <w:pStyle w:val="Ttulo1"/>
      </w:pPr>
      <w:r>
        <w:t>2. Creando setup.py</w:t>
      </w:r>
    </w:p>
    <w:p w14:paraId="48FC7731" w14:textId="77777777" w:rsidR="009448DB" w:rsidRDefault="00000000">
      <w:r>
        <w:t>El archivo `setup.py` es esencial para definir cómo debe construirse tu paquete, qué dependencias tiene y qué metadatos deben incluirse. Aquí tienes un ejemplo de cómo podría verse `setup.py`:</w:t>
      </w:r>
    </w:p>
    <w:p w14:paraId="18758093" w14:textId="79D37817" w:rsidR="009448DB" w:rsidRDefault="00000000">
      <w:r>
        <w:t>from setuptools import setup, find_packages</w:t>
      </w:r>
      <w:r>
        <w:br/>
      </w:r>
      <w:r>
        <w:br/>
      </w:r>
      <w:proofErr w:type="gramStart"/>
      <w:r>
        <w:t>setup(</w:t>
      </w:r>
      <w:proofErr w:type="gramEnd"/>
      <w:r>
        <w:br/>
        <w:t xml:space="preserve">    name='mi_paquete',</w:t>
      </w:r>
      <w:r>
        <w:br/>
        <w:t xml:space="preserve">    version='0.1',</w:t>
      </w:r>
      <w:r>
        <w:br/>
        <w:t xml:space="preserve">    packages=find_packages(),</w:t>
      </w:r>
      <w:r>
        <w:br/>
        <w:t xml:space="preserve">    install_requires=[</w:t>
      </w:r>
      <w:r>
        <w:br/>
        <w:t xml:space="preserve">    </w:t>
      </w:r>
      <w:r>
        <w:br/>
        <w:t xml:space="preserve">    ],</w:t>
      </w:r>
      <w:r>
        <w:br/>
        <w:t xml:space="preserve">    description='Una descripción breve de tu paquete',</w:t>
      </w:r>
      <w:r>
        <w:br/>
        <w:t xml:space="preserve">    long_description=open('README.md').read(),</w:t>
      </w:r>
      <w:r>
        <w:br/>
        <w:t xml:space="preserve">    long_description_content_type='text/markdown',</w:t>
      </w:r>
      <w:r>
        <w:br/>
      </w:r>
      <w:r>
        <w:lastRenderedPageBreak/>
        <w:t xml:space="preserve">    author='Tu Nombre',</w:t>
      </w:r>
      <w:r>
        <w:br/>
        <w:t xml:space="preserve">    author_email='tu.email@ejemplo.com',</w:t>
      </w:r>
      <w:r>
        <w:br/>
        <w:t xml:space="preserve">    url='https://github.com/tuusuario/mi_paquete',</w:t>
      </w:r>
      <w:r>
        <w:br/>
        <w:t xml:space="preserve">    classifiers=[</w:t>
      </w:r>
      <w:r>
        <w:br/>
        <w:t xml:space="preserve">            ],</w:t>
      </w:r>
      <w:r>
        <w:br/>
        <w:t>)</w:t>
      </w:r>
      <w:r>
        <w:br/>
      </w:r>
    </w:p>
    <w:p w14:paraId="35CFD0D1" w14:textId="77777777" w:rsidR="009448DB" w:rsidRDefault="00000000">
      <w:pPr>
        <w:pStyle w:val="Ttulo1"/>
      </w:pPr>
      <w:r>
        <w:t>4. Probando el Paquete</w:t>
      </w:r>
    </w:p>
    <w:p w14:paraId="008AA49E" w14:textId="77777777" w:rsidR="009448DB" w:rsidRDefault="00000000">
      <w:r>
        <w:t>Es fundamental probar tu paquete antes de distribuirlo. Puedes crear archivos de prueba en el directorio `pruebas/`. Por ejemplo, `prueba_modulo1.py` podría incluir pruebas unitarias para los módulos de tu paquete.</w:t>
      </w:r>
    </w:p>
    <w:p w14:paraId="61D9E7D6" w14:textId="77777777" w:rsidR="009448DB" w:rsidRDefault="00000000">
      <w:pPr>
        <w:pStyle w:val="Ttulo1"/>
      </w:pPr>
      <w:r>
        <w:t>5. Construyendo y Distribuyendo el Paquete</w:t>
      </w:r>
    </w:p>
    <w:p w14:paraId="7F9FDD8C" w14:textId="77777777" w:rsidR="009448DB" w:rsidRDefault="00000000">
      <w:r>
        <w:t xml:space="preserve">Una vez que tu paquete esté listo y probado, puedes usar setuptools para construir y distribuir tu paquete. Usa los siguientes comandos para crear una distribución de </w:t>
      </w:r>
      <w:proofErr w:type="spellStart"/>
      <w:r>
        <w:t>origen</w:t>
      </w:r>
      <w:proofErr w:type="spellEnd"/>
      <w:r>
        <w:t xml:space="preserve"> y un </w:t>
      </w:r>
      <w:proofErr w:type="spellStart"/>
      <w:r>
        <w:t>archivo</w:t>
      </w:r>
      <w:proofErr w:type="spellEnd"/>
      <w:r>
        <w:t xml:space="preserve"> wheel:</w:t>
      </w:r>
    </w:p>
    <w:p w14:paraId="2F724414" w14:textId="77777777" w:rsidR="00CC4795" w:rsidRDefault="00CC4795"/>
    <w:p w14:paraId="231F348B" w14:textId="6C7DDBC0" w:rsidR="00CC4795" w:rsidRDefault="00CC4795">
      <w:proofErr w:type="spellStart"/>
      <w:r>
        <w:t>Hacel</w:t>
      </w:r>
      <w:proofErr w:type="spellEnd"/>
      <w:r>
        <w:t xml:space="preserve"> ls o </w:t>
      </w:r>
      <w:proofErr w:type="spellStart"/>
      <w:r>
        <w:t>dir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que </w:t>
      </w:r>
      <w:proofErr w:type="spellStart"/>
      <w:r>
        <w:t>consola</w:t>
      </w:r>
      <w:proofErr w:type="spellEnd"/>
      <w:r>
        <w:t xml:space="preserve"> usen y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setup.py </w:t>
      </w:r>
    </w:p>
    <w:p w14:paraId="3303433D" w14:textId="77777777" w:rsidR="009448DB" w:rsidRDefault="00000000">
      <w:r>
        <w:t>python setup.py sdist bdist_wheel</w:t>
      </w:r>
    </w:p>
    <w:p w14:paraId="1F374CE9" w14:textId="77777777" w:rsidR="009448DB" w:rsidRDefault="00000000">
      <w:r>
        <w:t>Luego puedes subir tu paquete a PyPI usando Twine, de la siguiente manera:</w:t>
      </w:r>
    </w:p>
    <w:p w14:paraId="278E40A4" w14:textId="77777777" w:rsidR="009448DB" w:rsidRDefault="00000000">
      <w:r>
        <w:t>twine upload dist/*</w:t>
      </w:r>
    </w:p>
    <w:sectPr w:rsidR="009448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316733">
    <w:abstractNumId w:val="8"/>
  </w:num>
  <w:num w:numId="2" w16cid:durableId="1089277077">
    <w:abstractNumId w:val="6"/>
  </w:num>
  <w:num w:numId="3" w16cid:durableId="994335402">
    <w:abstractNumId w:val="5"/>
  </w:num>
  <w:num w:numId="4" w16cid:durableId="1168907220">
    <w:abstractNumId w:val="4"/>
  </w:num>
  <w:num w:numId="5" w16cid:durableId="220873545">
    <w:abstractNumId w:val="7"/>
  </w:num>
  <w:num w:numId="6" w16cid:durableId="1173570228">
    <w:abstractNumId w:val="3"/>
  </w:num>
  <w:num w:numId="7" w16cid:durableId="1791432442">
    <w:abstractNumId w:val="2"/>
  </w:num>
  <w:num w:numId="8" w16cid:durableId="1954898300">
    <w:abstractNumId w:val="1"/>
  </w:num>
  <w:num w:numId="9" w16cid:durableId="11777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5B0A"/>
    <w:rsid w:val="0029639D"/>
    <w:rsid w:val="002E3772"/>
    <w:rsid w:val="00326F90"/>
    <w:rsid w:val="009448DB"/>
    <w:rsid w:val="00AA1D8D"/>
    <w:rsid w:val="00B47730"/>
    <w:rsid w:val="00CB0664"/>
    <w:rsid w:val="00CC4795"/>
    <w:rsid w:val="00EA32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D8D7D9"/>
  <w14:defaultImageDpi w14:val="300"/>
  <w15:docId w15:val="{6959F4BF-33CE-49C6-B808-22E80D89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2</cp:revision>
  <dcterms:created xsi:type="dcterms:W3CDTF">2024-11-26T01:01:00Z</dcterms:created>
  <dcterms:modified xsi:type="dcterms:W3CDTF">2024-11-26T01:01:00Z</dcterms:modified>
  <cp:category/>
</cp:coreProperties>
</file>